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Gbolahan [Your Last Name]</w:t>
      </w:r>
    </w:p>
    <w:p>
      <w:r>
        <w:t>[Your Address]</w:t>
        <w:br/>
        <w:t>[City, State, ZIP Code]</w:t>
        <w:br/>
        <w:t>[Phone Number] | [Email Address] | [LinkedIn Profile]</w:t>
      </w:r>
    </w:p>
    <w:p>
      <w:pPr>
        <w:pStyle w:val="Heading2"/>
      </w:pPr>
      <w:r>
        <w:t>Professional Summary</w:t>
      </w:r>
    </w:p>
    <w:p>
      <w:r>
        <w:t>Innovative and results-oriented [Your Profession/Field, e.g., Software Developer] with a proven track record of [state accomplishments, e.g., developing efficient systems and solving complex problems]. Skilled in [key skills], with expertise in [specific tools or technologies].</w:t>
      </w:r>
    </w:p>
    <w:p>
      <w:pPr>
        <w:pStyle w:val="Heading2"/>
      </w:pPr>
      <w:r>
        <w:t>Education</w:t>
      </w:r>
    </w:p>
    <w:p>
      <w:r>
        <w:t>**[Your Degree]** – [Your Major]</w:t>
        <w:br/>
        <w:t>[University Name], [City, State]</w:t>
        <w:br/>
        <w:t>Graduation Date: [Month, Year]</w:t>
      </w:r>
    </w:p>
    <w:p>
      <w:pPr>
        <w:pStyle w:val="Heading2"/>
      </w:pPr>
      <w:r>
        <w:t>Professional Experience</w:t>
      </w:r>
    </w:p>
    <w:p>
      <w:r>
        <w:t>**[Job Title]**</w:t>
        <w:br/>
        <w:t>[Company Name], [City, State]</w:t>
        <w:br/>
        <w:t>[Start Date] – [End Date or Present]</w:t>
        <w:br/>
        <w:t>- Responsibility or accomplishment 1.</w:t>
        <w:br/>
        <w:t>- Responsibility or accomplishment 2.</w:t>
        <w:br/>
        <w:t>- Responsibility or accomplishment 3.</w:t>
      </w:r>
    </w:p>
    <w:p>
      <w:r>
        <w:t>**[Job Title]**</w:t>
        <w:br/>
        <w:t>[Company Name], [City, State]</w:t>
        <w:br/>
        <w:t>[Start Date] – [End Date or Present]</w:t>
        <w:br/>
        <w:t>- Responsibility or accomplishment 1.</w:t>
        <w:br/>
        <w:t>- Responsibility or accomplishment 2.</w:t>
        <w:br/>
        <w:t>- Responsibility or accomplishment 3.</w:t>
      </w:r>
    </w:p>
    <w:p>
      <w:pPr>
        <w:pStyle w:val="Heading2"/>
      </w:pPr>
      <w:r>
        <w:t>Skills</w:t>
      </w:r>
    </w:p>
    <w:p>
      <w:r>
        <w:t>- Technical Skills: [e.g., Python, JavaScript, HTML/CSS, SQL]</w:t>
        <w:br/>
        <w:t>- Tools: [e.g., Figma, Git, Jira, Visual Studio Code]</w:t>
        <w:br/>
        <w:t>- Soft Skills: [e.g., Team Leadership, Communication, Problem-Solving]</w:t>
      </w:r>
    </w:p>
    <w:p>
      <w:pPr>
        <w:pStyle w:val="Heading2"/>
      </w:pPr>
      <w:r>
        <w:t>Projects</w:t>
      </w:r>
    </w:p>
    <w:p>
      <w:r>
        <w:t>**[Project Name]**</w:t>
        <w:br/>
        <w:t>- Brief description of the project, including tools/technologies used and results.</w:t>
      </w:r>
    </w:p>
    <w:p>
      <w:pPr>
        <w:pStyle w:val="Heading2"/>
      </w:pPr>
      <w:r>
        <w:t>Certifications</w:t>
      </w:r>
    </w:p>
    <w:p>
      <w:r>
        <w:t>- [Certification Name], [Issuing Organization], [Year]</w:t>
      </w:r>
    </w:p>
    <w:p>
      <w:pPr>
        <w:pStyle w:val="Heading2"/>
      </w:pPr>
      <w:r>
        <w:t>Interests</w:t>
      </w:r>
    </w:p>
    <w:p>
      <w:r>
        <w:t>- [Hobbies or interests related to your profession, e.g., Robotics, UI/UX Design, Open-Source Contributions]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